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9E29B" w14:textId="77777777" w:rsidR="0048733B" w:rsidRDefault="00000000">
      <w:pPr>
        <w:pStyle w:val="Title"/>
      </w:pPr>
      <w:r>
        <w:t>Student Information Management System (SIMS) - Full Code</w:t>
      </w:r>
    </w:p>
    <w:p w14:paraId="51C74753" w14:textId="77777777" w:rsidR="0048733B" w:rsidRDefault="00000000">
      <w:r>
        <w:t>This document contains the complete ASP.NET Core 8 Razor Pages implementation of the Student Information Management System (SIMS) based on the provided class diagram and requirements. The implementation follows OOP, SOLID principles, and clean coding practices.</w:t>
      </w:r>
    </w:p>
    <w:p w14:paraId="65080E19" w14:textId="77777777" w:rsidR="0048733B" w:rsidRDefault="00000000">
      <w:pPr>
        <w:pStyle w:val="Heading1"/>
      </w:pPr>
      <w:r>
        <w:t>1. Project Structure</w:t>
      </w:r>
    </w:p>
    <w:p w14:paraId="1C81BBD4" w14:textId="77777777" w:rsidR="001658C1" w:rsidRDefault="00000000">
      <w:r>
        <w:t>SIMS/</w:t>
      </w:r>
      <w:r>
        <w:br/>
        <w:t>├── Data/</w:t>
      </w:r>
      <w:r>
        <w:br/>
        <w:t>│   ├── SIMSContext.cs</w:t>
      </w:r>
      <w:r>
        <w:br/>
        <w:t>│   ├── SeedData.cs</w:t>
      </w:r>
      <w:r>
        <w:br/>
        <w:t>├── Models/</w:t>
      </w:r>
      <w:r>
        <w:br/>
        <w:t>│   ├── Student.cs</w:t>
      </w:r>
      <w:r>
        <w:br/>
        <w:t>│   ├── User.cs</w:t>
      </w:r>
      <w:r>
        <w:br/>
        <w:t>│   ├── Course.cs</w:t>
      </w:r>
      <w:r>
        <w:br/>
        <w:t>│   ├── Assignment.cs</w:t>
      </w:r>
      <w:r>
        <w:br/>
        <w:t>│   ├── Submission.cs</w:t>
      </w:r>
      <w:r>
        <w:br/>
        <w:t xml:space="preserve">│   ├── </w:t>
      </w:r>
      <w:proofErr w:type="spellStart"/>
      <w:r>
        <w:t>Report.cs</w:t>
      </w:r>
      <w:proofErr w:type="spellEnd"/>
    </w:p>
    <w:p w14:paraId="699E08A1" w14:textId="3427832F" w:rsidR="002274B3" w:rsidRDefault="002274B3" w:rsidP="002274B3">
      <w:r>
        <w:t xml:space="preserve">│   ├── </w:t>
      </w:r>
      <w:proofErr w:type="spellStart"/>
      <w:r>
        <w:t>Falculty.cs</w:t>
      </w:r>
      <w:proofErr w:type="spellEnd"/>
    </w:p>
    <w:p w14:paraId="51CABC13" w14:textId="77777777" w:rsidR="002274B3" w:rsidRDefault="002274B3"/>
    <w:p w14:paraId="1D7C31F7" w14:textId="3634A3EE" w:rsidR="00290FC4" w:rsidRDefault="00000000">
      <w:r>
        <w:br/>
        <w:t>├── Interfaces/</w:t>
      </w:r>
      <w:r>
        <w:br/>
        <w:t>│   ├── IStudentRepository.cs</w:t>
      </w:r>
      <w:r>
        <w:br/>
        <w:t>│   ├── IUserRepository.cs</w:t>
      </w:r>
      <w:r>
        <w:br/>
        <w:t>│   ├── ICourseRepository.cs</w:t>
      </w:r>
      <w:r>
        <w:br/>
        <w:t>│   ├── ISubmissionRepository.cs</w:t>
      </w:r>
      <w:r>
        <w:br/>
        <w:t>│   ├── IReportRepository.cs</w:t>
      </w:r>
      <w:r>
        <w:br/>
        <w:t xml:space="preserve">│   ├── </w:t>
      </w:r>
      <w:proofErr w:type="spellStart"/>
      <w:r>
        <w:t>IAuthenticationService.cs</w:t>
      </w:r>
      <w:proofErr w:type="spellEnd"/>
    </w:p>
    <w:p w14:paraId="40959F08" w14:textId="24AFCD07" w:rsidR="00290FC4" w:rsidRDefault="00290FC4" w:rsidP="00290FC4">
      <w:r>
        <w:t xml:space="preserve">│   ├── </w:t>
      </w:r>
      <w:proofErr w:type="spellStart"/>
      <w:r>
        <w:t>I</w:t>
      </w:r>
      <w:r>
        <w:t>FalcultyService.cs</w:t>
      </w:r>
      <w:proofErr w:type="spellEnd"/>
    </w:p>
    <w:p w14:paraId="2068BCCD" w14:textId="7639ABAE" w:rsidR="00DA0B85" w:rsidRDefault="00000000">
      <w:r>
        <w:br/>
        <w:t>├── Repositories/</w:t>
      </w:r>
      <w:r>
        <w:br/>
        <w:t>│   ├── StudentRepository.cs</w:t>
      </w:r>
      <w:r>
        <w:br/>
        <w:t>│   ├── UserRepository.cs</w:t>
      </w:r>
      <w:r>
        <w:br/>
        <w:t>│   ├── CourseRepository.cs</w:t>
      </w:r>
      <w:r>
        <w:br/>
      </w:r>
      <w:r>
        <w:lastRenderedPageBreak/>
        <w:t>│   ├── SubmissionRepository.cs</w:t>
      </w:r>
      <w:r>
        <w:br/>
        <w:t xml:space="preserve">│   ├── </w:t>
      </w:r>
      <w:proofErr w:type="spellStart"/>
      <w:r>
        <w:t>ReportRepository.cs</w:t>
      </w:r>
      <w:proofErr w:type="spellEnd"/>
    </w:p>
    <w:p w14:paraId="6D1FD039" w14:textId="1BAFDFD8" w:rsidR="00DA0B85" w:rsidRDefault="00DA0B85" w:rsidP="00DA0B85">
      <w:r>
        <w:t xml:space="preserve">│   ├── </w:t>
      </w:r>
      <w:proofErr w:type="spellStart"/>
      <w:r>
        <w:t>Falculty</w:t>
      </w:r>
      <w:r>
        <w:t>Respository</w:t>
      </w:r>
      <w:r>
        <w:t>.cs</w:t>
      </w:r>
      <w:proofErr w:type="spellEnd"/>
    </w:p>
    <w:p w14:paraId="353C4FA1" w14:textId="562339AE" w:rsidR="00214234" w:rsidRDefault="00000000">
      <w:r>
        <w:br/>
        <w:t>├── Services/</w:t>
      </w:r>
      <w:r>
        <w:br/>
        <w:t>│   ├── EnrollmentService.cs</w:t>
      </w:r>
      <w:r>
        <w:br/>
        <w:t>│   ├── UserManagementService.cs</w:t>
      </w:r>
      <w:r>
        <w:br/>
        <w:t>│   ├── CourseManagementService.cs</w:t>
      </w:r>
      <w:r>
        <w:br/>
        <w:t>│   ├── SubmissionService.cs</w:t>
      </w:r>
      <w:r>
        <w:br/>
        <w:t>│   ├── ReportService.cs</w:t>
      </w:r>
      <w:r>
        <w:br/>
        <w:t xml:space="preserve">│   ├── </w:t>
      </w:r>
      <w:proofErr w:type="spellStart"/>
      <w:r>
        <w:t>AuthenticationService.cs</w:t>
      </w:r>
      <w:proofErr w:type="spellEnd"/>
    </w:p>
    <w:p w14:paraId="5F856F5E" w14:textId="228481D7" w:rsidR="00214234" w:rsidRDefault="00214234" w:rsidP="00214234">
      <w:r>
        <w:t xml:space="preserve">│   ├── </w:t>
      </w:r>
      <w:proofErr w:type="spellStart"/>
      <w:r>
        <w:t>Falculty</w:t>
      </w:r>
      <w:r w:rsidR="00DA0B85">
        <w:t>Service</w:t>
      </w:r>
      <w:r>
        <w:t>.cs</w:t>
      </w:r>
      <w:proofErr w:type="spellEnd"/>
    </w:p>
    <w:p w14:paraId="0111B1D9" w14:textId="7D9BDD4B" w:rsidR="0048733B" w:rsidRDefault="00000000">
      <w:r>
        <w:br/>
        <w:t>├── Pages/</w:t>
      </w:r>
      <w:r>
        <w:br/>
        <w:t>│   ├── Students/</w:t>
      </w:r>
      <w:r>
        <w:br/>
        <w:t>│   │   ├── Index.cshtml</w:t>
      </w:r>
      <w:r>
        <w:br/>
        <w:t>│   │   ├── Create.cshtml</w:t>
      </w:r>
      <w:r>
        <w:br/>
        <w:t>│   │   ├── Edit.cshtml</w:t>
      </w:r>
      <w:r>
        <w:br/>
        <w:t>│   ├── Courses/</w:t>
      </w:r>
      <w:r>
        <w:br/>
        <w:t>│   │   ├── Index.cshtml</w:t>
      </w:r>
      <w:r>
        <w:br/>
        <w:t>│   │   ├── Create.cshtml</w:t>
      </w:r>
      <w:r>
        <w:br/>
        <w:t>│   ├── Account/</w:t>
      </w:r>
      <w:r>
        <w:br/>
        <w:t>│       ├── Login.cshtml</w:t>
      </w:r>
      <w:r>
        <w:br/>
        <w:t>├── appsettings.json</w:t>
      </w:r>
      <w:r>
        <w:br/>
        <w:t>├── Program.cs</w:t>
      </w:r>
    </w:p>
    <w:p w14:paraId="1EE0805D" w14:textId="77777777" w:rsidR="0048733B" w:rsidRDefault="00000000">
      <w:pPr>
        <w:pStyle w:val="Heading1"/>
      </w:pPr>
      <w:r>
        <w:t>2. Models</w:t>
      </w:r>
    </w:p>
    <w:p w14:paraId="25A941E9" w14:textId="77777777" w:rsidR="0048733B" w:rsidRDefault="00000000">
      <w:r>
        <w:t>Example: Models/Student.cs</w:t>
      </w:r>
    </w:p>
    <w:p w14:paraId="6952499E" w14:textId="77777777" w:rsidR="0048733B" w:rsidRDefault="00000000">
      <w:r>
        <w:t>public class Student</w:t>
      </w:r>
      <w:r>
        <w:br/>
        <w:t>{</w:t>
      </w:r>
      <w:r>
        <w:br/>
        <w:t xml:space="preserve">    public string Id { get; set; }</w:t>
      </w:r>
      <w:r>
        <w:br/>
        <w:t xml:space="preserve">    public string Name { get; set; }</w:t>
      </w:r>
      <w:r>
        <w:br/>
        <w:t xml:space="preserve">    public string Email { get; set; }</w:t>
      </w:r>
      <w:r>
        <w:br/>
        <w:t xml:space="preserve">    public List&lt;Course&gt; Courses { get; set; } = new();</w:t>
      </w:r>
      <w:r>
        <w:br/>
        <w:t>}</w:t>
      </w:r>
    </w:p>
    <w:p w14:paraId="14DF1CE9" w14:textId="77777777" w:rsidR="0048733B" w:rsidRDefault="00000000">
      <w:r>
        <w:t>Example: Models/User.cs</w:t>
      </w:r>
    </w:p>
    <w:p w14:paraId="4E64E505" w14:textId="77777777" w:rsidR="0048733B" w:rsidRDefault="00000000">
      <w:r>
        <w:t>public class User</w:t>
      </w:r>
      <w:r>
        <w:br/>
        <w:t>{</w:t>
      </w:r>
      <w:r>
        <w:br/>
      </w:r>
      <w:r>
        <w:lastRenderedPageBreak/>
        <w:t xml:space="preserve">    public string Id { get; set; }</w:t>
      </w:r>
      <w:r>
        <w:br/>
        <w:t xml:space="preserve">    public string Email { get; set; }</w:t>
      </w:r>
      <w:r>
        <w:br/>
        <w:t xml:space="preserve">    public string PasswordHash { get; set; }</w:t>
      </w:r>
      <w:r>
        <w:br/>
        <w:t xml:space="preserve">    public string Role { get; set; } // Admin, Student, Faculty</w:t>
      </w:r>
      <w:r>
        <w:br/>
        <w:t>}</w:t>
      </w:r>
    </w:p>
    <w:sectPr w:rsidR="004873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8790126">
    <w:abstractNumId w:val="8"/>
  </w:num>
  <w:num w:numId="2" w16cid:durableId="444732730">
    <w:abstractNumId w:val="6"/>
  </w:num>
  <w:num w:numId="3" w16cid:durableId="1028794605">
    <w:abstractNumId w:val="5"/>
  </w:num>
  <w:num w:numId="4" w16cid:durableId="2080982599">
    <w:abstractNumId w:val="4"/>
  </w:num>
  <w:num w:numId="5" w16cid:durableId="2000690474">
    <w:abstractNumId w:val="7"/>
  </w:num>
  <w:num w:numId="6" w16cid:durableId="1065838497">
    <w:abstractNumId w:val="3"/>
  </w:num>
  <w:num w:numId="7" w16cid:durableId="2010523745">
    <w:abstractNumId w:val="2"/>
  </w:num>
  <w:num w:numId="8" w16cid:durableId="1233930976">
    <w:abstractNumId w:val="1"/>
  </w:num>
  <w:num w:numId="9" w16cid:durableId="140675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8C1"/>
    <w:rsid w:val="00214234"/>
    <w:rsid w:val="002274B3"/>
    <w:rsid w:val="00290FC4"/>
    <w:rsid w:val="0029639D"/>
    <w:rsid w:val="00326F90"/>
    <w:rsid w:val="0048733B"/>
    <w:rsid w:val="006B7EEF"/>
    <w:rsid w:val="00AA1D8D"/>
    <w:rsid w:val="00B47730"/>
    <w:rsid w:val="00CB0664"/>
    <w:rsid w:val="00DA0B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77CA7B3-60E6-4134-8663-BB1F3422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4B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 Men</cp:lastModifiedBy>
  <cp:revision>6</cp:revision>
  <dcterms:created xsi:type="dcterms:W3CDTF">2013-12-23T23:15:00Z</dcterms:created>
  <dcterms:modified xsi:type="dcterms:W3CDTF">2025-08-05T03:45:00Z</dcterms:modified>
  <cp:category/>
</cp:coreProperties>
</file>